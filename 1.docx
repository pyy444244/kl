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1.jpg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000" cy="34509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509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